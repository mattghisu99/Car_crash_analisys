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4889" w14:textId="445A92D4" w:rsidR="006E0110" w:rsidRDefault="00A108C3">
      <w:pPr>
        <w:pStyle w:val="Titolo1"/>
      </w:pPr>
      <w:r>
        <w:t xml:space="preserve">Struttura del Dataset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15"/>
        <w:gridCol w:w="1621"/>
        <w:gridCol w:w="1647"/>
        <w:gridCol w:w="1647"/>
      </w:tblGrid>
      <w:tr w:rsidR="006E0110" w14:paraId="1BFAD084" w14:textId="77777777">
        <w:tc>
          <w:tcPr>
            <w:tcW w:w="2160" w:type="dxa"/>
          </w:tcPr>
          <w:p w14:paraId="7AA5870F" w14:textId="77777777" w:rsidR="006E0110" w:rsidRDefault="00A108C3">
            <w:r>
              <w:t>Colonna</w:t>
            </w:r>
          </w:p>
        </w:tc>
        <w:tc>
          <w:tcPr>
            <w:tcW w:w="2160" w:type="dxa"/>
          </w:tcPr>
          <w:p w14:paraId="3B3B3BBE" w14:textId="77777777" w:rsidR="006E0110" w:rsidRDefault="00A108C3">
            <w:r>
              <w:t>Tipo</w:t>
            </w:r>
          </w:p>
        </w:tc>
        <w:tc>
          <w:tcPr>
            <w:tcW w:w="2160" w:type="dxa"/>
          </w:tcPr>
          <w:p w14:paraId="6A6FB413" w14:textId="77777777" w:rsidR="006E0110" w:rsidRDefault="00A108C3">
            <w:r>
              <w:t>Valori non nulli</w:t>
            </w:r>
          </w:p>
        </w:tc>
        <w:tc>
          <w:tcPr>
            <w:tcW w:w="2160" w:type="dxa"/>
          </w:tcPr>
          <w:p w14:paraId="5A5C24C0" w14:textId="77777777" w:rsidR="006E0110" w:rsidRDefault="00A108C3">
            <w:r>
              <w:t>Totale</w:t>
            </w:r>
          </w:p>
        </w:tc>
      </w:tr>
      <w:tr w:rsidR="006E0110" w14:paraId="7451E4DA" w14:textId="77777777">
        <w:tc>
          <w:tcPr>
            <w:tcW w:w="2160" w:type="dxa"/>
          </w:tcPr>
          <w:p w14:paraId="001E079D" w14:textId="77777777" w:rsidR="006E0110" w:rsidRDefault="00A108C3">
            <w:r>
              <w:t>CRASH_RECORD_ID</w:t>
            </w:r>
          </w:p>
        </w:tc>
        <w:tc>
          <w:tcPr>
            <w:tcW w:w="2160" w:type="dxa"/>
          </w:tcPr>
          <w:p w14:paraId="1B16B33B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50E6A3D1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3B2778CB" w14:textId="77777777" w:rsidR="006E0110" w:rsidRDefault="00A108C3">
            <w:r>
              <w:t>932400</w:t>
            </w:r>
          </w:p>
        </w:tc>
      </w:tr>
      <w:tr w:rsidR="006E0110" w14:paraId="4FDFEB13" w14:textId="77777777">
        <w:tc>
          <w:tcPr>
            <w:tcW w:w="2160" w:type="dxa"/>
          </w:tcPr>
          <w:p w14:paraId="04C568A0" w14:textId="77777777" w:rsidR="006E0110" w:rsidRDefault="00A108C3">
            <w:r>
              <w:t>CRASH_DATE_EST_I</w:t>
            </w:r>
          </w:p>
        </w:tc>
        <w:tc>
          <w:tcPr>
            <w:tcW w:w="2160" w:type="dxa"/>
          </w:tcPr>
          <w:p w14:paraId="244B651E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7B730311" w14:textId="77777777" w:rsidR="006E0110" w:rsidRDefault="00A108C3">
            <w:r>
              <w:t>68498</w:t>
            </w:r>
          </w:p>
        </w:tc>
        <w:tc>
          <w:tcPr>
            <w:tcW w:w="2160" w:type="dxa"/>
          </w:tcPr>
          <w:p w14:paraId="064994D9" w14:textId="77777777" w:rsidR="006E0110" w:rsidRDefault="00A108C3">
            <w:r>
              <w:t>932400</w:t>
            </w:r>
          </w:p>
        </w:tc>
      </w:tr>
      <w:tr w:rsidR="006E0110" w14:paraId="4DD471A9" w14:textId="77777777">
        <w:tc>
          <w:tcPr>
            <w:tcW w:w="2160" w:type="dxa"/>
          </w:tcPr>
          <w:p w14:paraId="5C4A121D" w14:textId="77777777" w:rsidR="006E0110" w:rsidRDefault="00A108C3">
            <w:r>
              <w:t>CRASH_DATE</w:t>
            </w:r>
          </w:p>
        </w:tc>
        <w:tc>
          <w:tcPr>
            <w:tcW w:w="2160" w:type="dxa"/>
          </w:tcPr>
          <w:p w14:paraId="20A5D70D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1537D283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19939554" w14:textId="77777777" w:rsidR="006E0110" w:rsidRDefault="00A108C3">
            <w:r>
              <w:t>932400</w:t>
            </w:r>
          </w:p>
        </w:tc>
      </w:tr>
      <w:tr w:rsidR="006E0110" w14:paraId="4BC6CCD3" w14:textId="77777777">
        <w:tc>
          <w:tcPr>
            <w:tcW w:w="2160" w:type="dxa"/>
          </w:tcPr>
          <w:p w14:paraId="6A19386F" w14:textId="77777777" w:rsidR="006E0110" w:rsidRDefault="00A108C3">
            <w:r>
              <w:t>POSTED_SPEED_LIMIT</w:t>
            </w:r>
          </w:p>
        </w:tc>
        <w:tc>
          <w:tcPr>
            <w:tcW w:w="2160" w:type="dxa"/>
          </w:tcPr>
          <w:p w14:paraId="6496E492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0BCBA49C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1E76B9E8" w14:textId="77777777" w:rsidR="006E0110" w:rsidRDefault="00A108C3">
            <w:r>
              <w:t>932400</w:t>
            </w:r>
          </w:p>
        </w:tc>
      </w:tr>
      <w:tr w:rsidR="006E0110" w14:paraId="23FC3891" w14:textId="77777777">
        <w:tc>
          <w:tcPr>
            <w:tcW w:w="2160" w:type="dxa"/>
          </w:tcPr>
          <w:p w14:paraId="24ACA8CD" w14:textId="77777777" w:rsidR="006E0110" w:rsidRDefault="00A108C3">
            <w:r>
              <w:t>TRAFFIC_CONTROL_DEVICE</w:t>
            </w:r>
          </w:p>
        </w:tc>
        <w:tc>
          <w:tcPr>
            <w:tcW w:w="2160" w:type="dxa"/>
          </w:tcPr>
          <w:p w14:paraId="0ED47467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0782422D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2B317903" w14:textId="77777777" w:rsidR="006E0110" w:rsidRDefault="00A108C3">
            <w:r>
              <w:t>932400</w:t>
            </w:r>
          </w:p>
        </w:tc>
      </w:tr>
      <w:tr w:rsidR="006E0110" w14:paraId="52251B09" w14:textId="77777777">
        <w:tc>
          <w:tcPr>
            <w:tcW w:w="2160" w:type="dxa"/>
          </w:tcPr>
          <w:p w14:paraId="1E12C94D" w14:textId="77777777" w:rsidR="006E0110" w:rsidRDefault="00A108C3">
            <w:r>
              <w:t>DEVICE_CONDITION</w:t>
            </w:r>
          </w:p>
        </w:tc>
        <w:tc>
          <w:tcPr>
            <w:tcW w:w="2160" w:type="dxa"/>
          </w:tcPr>
          <w:p w14:paraId="51C15268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00834BE8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4803BAE1" w14:textId="77777777" w:rsidR="006E0110" w:rsidRDefault="00A108C3">
            <w:r>
              <w:t>932400</w:t>
            </w:r>
          </w:p>
        </w:tc>
      </w:tr>
      <w:tr w:rsidR="006E0110" w14:paraId="2B0D8125" w14:textId="77777777">
        <w:tc>
          <w:tcPr>
            <w:tcW w:w="2160" w:type="dxa"/>
          </w:tcPr>
          <w:p w14:paraId="748B10A4" w14:textId="77777777" w:rsidR="006E0110" w:rsidRDefault="00A108C3">
            <w:r>
              <w:t>WEATHER_CONDITION</w:t>
            </w:r>
          </w:p>
        </w:tc>
        <w:tc>
          <w:tcPr>
            <w:tcW w:w="2160" w:type="dxa"/>
          </w:tcPr>
          <w:p w14:paraId="160A64C2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27C81FA6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4372ED7C" w14:textId="77777777" w:rsidR="006E0110" w:rsidRDefault="00A108C3">
            <w:r>
              <w:t>932400</w:t>
            </w:r>
          </w:p>
        </w:tc>
      </w:tr>
      <w:tr w:rsidR="006E0110" w14:paraId="3403F094" w14:textId="77777777">
        <w:tc>
          <w:tcPr>
            <w:tcW w:w="2160" w:type="dxa"/>
          </w:tcPr>
          <w:p w14:paraId="40202CC7" w14:textId="77777777" w:rsidR="006E0110" w:rsidRDefault="00A108C3">
            <w:r>
              <w:t>LIGHTING_CONDITION</w:t>
            </w:r>
          </w:p>
        </w:tc>
        <w:tc>
          <w:tcPr>
            <w:tcW w:w="2160" w:type="dxa"/>
          </w:tcPr>
          <w:p w14:paraId="2D629AF2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3ADF08C9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1960DCD1" w14:textId="77777777" w:rsidR="006E0110" w:rsidRDefault="00A108C3">
            <w:r>
              <w:t>932400</w:t>
            </w:r>
          </w:p>
        </w:tc>
      </w:tr>
      <w:tr w:rsidR="006E0110" w14:paraId="08EA1543" w14:textId="77777777">
        <w:tc>
          <w:tcPr>
            <w:tcW w:w="2160" w:type="dxa"/>
          </w:tcPr>
          <w:p w14:paraId="16312F84" w14:textId="77777777" w:rsidR="006E0110" w:rsidRDefault="00A108C3">
            <w:r>
              <w:t>FIRST_CRASH_TYPE</w:t>
            </w:r>
          </w:p>
        </w:tc>
        <w:tc>
          <w:tcPr>
            <w:tcW w:w="2160" w:type="dxa"/>
          </w:tcPr>
          <w:p w14:paraId="77F894F2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1676F862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6D2393CD" w14:textId="77777777" w:rsidR="006E0110" w:rsidRDefault="00A108C3">
            <w:r>
              <w:t>932400</w:t>
            </w:r>
          </w:p>
        </w:tc>
      </w:tr>
      <w:tr w:rsidR="006E0110" w14:paraId="326E002C" w14:textId="77777777">
        <w:tc>
          <w:tcPr>
            <w:tcW w:w="2160" w:type="dxa"/>
          </w:tcPr>
          <w:p w14:paraId="173E7380" w14:textId="77777777" w:rsidR="006E0110" w:rsidRDefault="00A108C3">
            <w:r>
              <w:t>TRAFFICWAY_TYPE</w:t>
            </w:r>
          </w:p>
        </w:tc>
        <w:tc>
          <w:tcPr>
            <w:tcW w:w="2160" w:type="dxa"/>
          </w:tcPr>
          <w:p w14:paraId="51E1A5E7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58A675CB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0501D5A6" w14:textId="77777777" w:rsidR="006E0110" w:rsidRDefault="00A108C3">
            <w:r>
              <w:t>932400</w:t>
            </w:r>
          </w:p>
        </w:tc>
      </w:tr>
      <w:tr w:rsidR="006E0110" w14:paraId="71922BF0" w14:textId="77777777">
        <w:tc>
          <w:tcPr>
            <w:tcW w:w="2160" w:type="dxa"/>
          </w:tcPr>
          <w:p w14:paraId="41095AAC" w14:textId="77777777" w:rsidR="006E0110" w:rsidRDefault="00A108C3">
            <w:r>
              <w:t>LANE_CNT</w:t>
            </w:r>
          </w:p>
        </w:tc>
        <w:tc>
          <w:tcPr>
            <w:tcW w:w="2160" w:type="dxa"/>
          </w:tcPr>
          <w:p w14:paraId="1EE8454A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4FB6E254" w14:textId="77777777" w:rsidR="006E0110" w:rsidRDefault="00A108C3">
            <w:r>
              <w:t>199023</w:t>
            </w:r>
          </w:p>
        </w:tc>
        <w:tc>
          <w:tcPr>
            <w:tcW w:w="2160" w:type="dxa"/>
          </w:tcPr>
          <w:p w14:paraId="36157E11" w14:textId="77777777" w:rsidR="006E0110" w:rsidRDefault="00A108C3">
            <w:r>
              <w:t>932400</w:t>
            </w:r>
          </w:p>
        </w:tc>
      </w:tr>
      <w:tr w:rsidR="006E0110" w14:paraId="039FB202" w14:textId="77777777">
        <w:tc>
          <w:tcPr>
            <w:tcW w:w="2160" w:type="dxa"/>
          </w:tcPr>
          <w:p w14:paraId="0FAC8742" w14:textId="77777777" w:rsidR="006E0110" w:rsidRDefault="00A108C3">
            <w:r>
              <w:t>ALIGNMENT</w:t>
            </w:r>
          </w:p>
        </w:tc>
        <w:tc>
          <w:tcPr>
            <w:tcW w:w="2160" w:type="dxa"/>
          </w:tcPr>
          <w:p w14:paraId="68CDA632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346DC759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72856C7B" w14:textId="77777777" w:rsidR="006E0110" w:rsidRDefault="00A108C3">
            <w:r>
              <w:t>932400</w:t>
            </w:r>
          </w:p>
        </w:tc>
      </w:tr>
      <w:tr w:rsidR="006E0110" w14:paraId="2E2A6002" w14:textId="77777777">
        <w:tc>
          <w:tcPr>
            <w:tcW w:w="2160" w:type="dxa"/>
          </w:tcPr>
          <w:p w14:paraId="207CAC01" w14:textId="77777777" w:rsidR="006E0110" w:rsidRDefault="00A108C3">
            <w:r>
              <w:t>ROADWAY_SURFACE_COND</w:t>
            </w:r>
          </w:p>
        </w:tc>
        <w:tc>
          <w:tcPr>
            <w:tcW w:w="2160" w:type="dxa"/>
          </w:tcPr>
          <w:p w14:paraId="69DF5B75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38C48114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6598B37B" w14:textId="77777777" w:rsidR="006E0110" w:rsidRDefault="00A108C3">
            <w:r>
              <w:t>932400</w:t>
            </w:r>
          </w:p>
        </w:tc>
      </w:tr>
      <w:tr w:rsidR="006E0110" w14:paraId="77E37B8C" w14:textId="77777777">
        <w:tc>
          <w:tcPr>
            <w:tcW w:w="2160" w:type="dxa"/>
          </w:tcPr>
          <w:p w14:paraId="2AB1FCE7" w14:textId="77777777" w:rsidR="006E0110" w:rsidRDefault="00A108C3">
            <w:r>
              <w:t>ROAD_DEFECT</w:t>
            </w:r>
          </w:p>
        </w:tc>
        <w:tc>
          <w:tcPr>
            <w:tcW w:w="2160" w:type="dxa"/>
          </w:tcPr>
          <w:p w14:paraId="093FEB09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742865D3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4CD73A46" w14:textId="77777777" w:rsidR="006E0110" w:rsidRDefault="00A108C3">
            <w:r>
              <w:t>932400</w:t>
            </w:r>
          </w:p>
        </w:tc>
      </w:tr>
      <w:tr w:rsidR="006E0110" w14:paraId="646FE580" w14:textId="77777777">
        <w:tc>
          <w:tcPr>
            <w:tcW w:w="2160" w:type="dxa"/>
          </w:tcPr>
          <w:p w14:paraId="6D07AE2E" w14:textId="77777777" w:rsidR="006E0110" w:rsidRDefault="00A108C3">
            <w:r>
              <w:t>REPORT_TYPE</w:t>
            </w:r>
          </w:p>
        </w:tc>
        <w:tc>
          <w:tcPr>
            <w:tcW w:w="2160" w:type="dxa"/>
          </w:tcPr>
          <w:p w14:paraId="5AB21285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7C7D633C" w14:textId="77777777" w:rsidR="006E0110" w:rsidRDefault="00A108C3">
            <w:r>
              <w:t>902766</w:t>
            </w:r>
          </w:p>
        </w:tc>
        <w:tc>
          <w:tcPr>
            <w:tcW w:w="2160" w:type="dxa"/>
          </w:tcPr>
          <w:p w14:paraId="7154FCB7" w14:textId="77777777" w:rsidR="006E0110" w:rsidRDefault="00A108C3">
            <w:r>
              <w:t>932400</w:t>
            </w:r>
          </w:p>
        </w:tc>
      </w:tr>
      <w:tr w:rsidR="006E0110" w14:paraId="29F5A257" w14:textId="77777777">
        <w:tc>
          <w:tcPr>
            <w:tcW w:w="2160" w:type="dxa"/>
          </w:tcPr>
          <w:p w14:paraId="33C4446E" w14:textId="77777777" w:rsidR="006E0110" w:rsidRDefault="00A108C3">
            <w:r>
              <w:t>CRASH_TYPE</w:t>
            </w:r>
          </w:p>
        </w:tc>
        <w:tc>
          <w:tcPr>
            <w:tcW w:w="2160" w:type="dxa"/>
          </w:tcPr>
          <w:p w14:paraId="0B81FD24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14D90501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64A1B04F" w14:textId="77777777" w:rsidR="006E0110" w:rsidRDefault="00A108C3">
            <w:r>
              <w:t>932400</w:t>
            </w:r>
          </w:p>
        </w:tc>
      </w:tr>
      <w:tr w:rsidR="006E0110" w14:paraId="09093285" w14:textId="77777777">
        <w:tc>
          <w:tcPr>
            <w:tcW w:w="2160" w:type="dxa"/>
          </w:tcPr>
          <w:p w14:paraId="4F619CB3" w14:textId="77777777" w:rsidR="006E0110" w:rsidRDefault="00A108C3">
            <w:r>
              <w:t>INTERSECTION_RELATED_I</w:t>
            </w:r>
          </w:p>
        </w:tc>
        <w:tc>
          <w:tcPr>
            <w:tcW w:w="2160" w:type="dxa"/>
          </w:tcPr>
          <w:p w14:paraId="6EC56899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264AB32A" w14:textId="77777777" w:rsidR="006E0110" w:rsidRDefault="00A108C3">
            <w:r>
              <w:t>214378</w:t>
            </w:r>
          </w:p>
        </w:tc>
        <w:tc>
          <w:tcPr>
            <w:tcW w:w="2160" w:type="dxa"/>
          </w:tcPr>
          <w:p w14:paraId="1AC81638" w14:textId="77777777" w:rsidR="006E0110" w:rsidRDefault="00A108C3">
            <w:r>
              <w:t>932400</w:t>
            </w:r>
          </w:p>
        </w:tc>
      </w:tr>
      <w:tr w:rsidR="006E0110" w14:paraId="5E858739" w14:textId="77777777">
        <w:tc>
          <w:tcPr>
            <w:tcW w:w="2160" w:type="dxa"/>
          </w:tcPr>
          <w:p w14:paraId="40E3D96E" w14:textId="77777777" w:rsidR="006E0110" w:rsidRDefault="00A108C3">
            <w:r>
              <w:t>NOT_RIGHT_OF_WAY_I</w:t>
            </w:r>
          </w:p>
        </w:tc>
        <w:tc>
          <w:tcPr>
            <w:tcW w:w="2160" w:type="dxa"/>
          </w:tcPr>
          <w:p w14:paraId="001924E3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5FA8B65C" w14:textId="77777777" w:rsidR="006E0110" w:rsidRDefault="00A108C3">
            <w:r>
              <w:t>42314</w:t>
            </w:r>
          </w:p>
        </w:tc>
        <w:tc>
          <w:tcPr>
            <w:tcW w:w="2160" w:type="dxa"/>
          </w:tcPr>
          <w:p w14:paraId="6668D378" w14:textId="77777777" w:rsidR="006E0110" w:rsidRDefault="00A108C3">
            <w:r>
              <w:t>932400</w:t>
            </w:r>
          </w:p>
        </w:tc>
      </w:tr>
      <w:tr w:rsidR="006E0110" w14:paraId="62494E4B" w14:textId="77777777">
        <w:tc>
          <w:tcPr>
            <w:tcW w:w="2160" w:type="dxa"/>
          </w:tcPr>
          <w:p w14:paraId="43A16D60" w14:textId="77777777" w:rsidR="006E0110" w:rsidRDefault="00A108C3">
            <w:r>
              <w:t>HIT_AND_RUN_I</w:t>
            </w:r>
          </w:p>
        </w:tc>
        <w:tc>
          <w:tcPr>
            <w:tcW w:w="2160" w:type="dxa"/>
          </w:tcPr>
          <w:p w14:paraId="22EDC349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16697EF8" w14:textId="77777777" w:rsidR="006E0110" w:rsidRDefault="00A108C3">
            <w:r>
              <w:t>292452</w:t>
            </w:r>
          </w:p>
        </w:tc>
        <w:tc>
          <w:tcPr>
            <w:tcW w:w="2160" w:type="dxa"/>
          </w:tcPr>
          <w:p w14:paraId="6838B374" w14:textId="77777777" w:rsidR="006E0110" w:rsidRDefault="00A108C3">
            <w:r>
              <w:t>932400</w:t>
            </w:r>
          </w:p>
        </w:tc>
      </w:tr>
      <w:tr w:rsidR="006E0110" w14:paraId="1E4AC240" w14:textId="77777777">
        <w:tc>
          <w:tcPr>
            <w:tcW w:w="2160" w:type="dxa"/>
          </w:tcPr>
          <w:p w14:paraId="314D7554" w14:textId="77777777" w:rsidR="006E0110" w:rsidRDefault="00A108C3">
            <w:r>
              <w:t>DAMAGE</w:t>
            </w:r>
          </w:p>
        </w:tc>
        <w:tc>
          <w:tcPr>
            <w:tcW w:w="2160" w:type="dxa"/>
          </w:tcPr>
          <w:p w14:paraId="039AE871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68D3F11E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25D60356" w14:textId="77777777" w:rsidR="006E0110" w:rsidRDefault="00A108C3">
            <w:r>
              <w:t>932400</w:t>
            </w:r>
          </w:p>
        </w:tc>
      </w:tr>
      <w:tr w:rsidR="006E0110" w14:paraId="089B4475" w14:textId="77777777">
        <w:tc>
          <w:tcPr>
            <w:tcW w:w="2160" w:type="dxa"/>
          </w:tcPr>
          <w:p w14:paraId="350ADA15" w14:textId="77777777" w:rsidR="006E0110" w:rsidRDefault="00A108C3">
            <w:r>
              <w:t>DATE_POLICE_NOTIFIED</w:t>
            </w:r>
          </w:p>
        </w:tc>
        <w:tc>
          <w:tcPr>
            <w:tcW w:w="2160" w:type="dxa"/>
          </w:tcPr>
          <w:p w14:paraId="7C5D2062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1BB037C1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5257AD2C" w14:textId="77777777" w:rsidR="006E0110" w:rsidRDefault="00A108C3">
            <w:r>
              <w:t>932400</w:t>
            </w:r>
          </w:p>
        </w:tc>
      </w:tr>
      <w:tr w:rsidR="006E0110" w14:paraId="4488F74C" w14:textId="77777777">
        <w:tc>
          <w:tcPr>
            <w:tcW w:w="2160" w:type="dxa"/>
          </w:tcPr>
          <w:p w14:paraId="479DFD51" w14:textId="77777777" w:rsidR="006E0110" w:rsidRDefault="00A108C3">
            <w:r>
              <w:t>PRIM_CONTRIBUTORY_CAUSE</w:t>
            </w:r>
          </w:p>
        </w:tc>
        <w:tc>
          <w:tcPr>
            <w:tcW w:w="2160" w:type="dxa"/>
          </w:tcPr>
          <w:p w14:paraId="130BEAD7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B3CE87C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7AAFC797" w14:textId="77777777" w:rsidR="006E0110" w:rsidRDefault="00A108C3">
            <w:r>
              <w:t>932400</w:t>
            </w:r>
          </w:p>
        </w:tc>
      </w:tr>
      <w:tr w:rsidR="006E0110" w14:paraId="11378E3B" w14:textId="77777777">
        <w:tc>
          <w:tcPr>
            <w:tcW w:w="2160" w:type="dxa"/>
          </w:tcPr>
          <w:p w14:paraId="5583F9CC" w14:textId="77777777" w:rsidR="006E0110" w:rsidRDefault="00A108C3">
            <w:r>
              <w:t>SEC_CONTRIBUTORY_CAUSE</w:t>
            </w:r>
          </w:p>
        </w:tc>
        <w:tc>
          <w:tcPr>
            <w:tcW w:w="2160" w:type="dxa"/>
          </w:tcPr>
          <w:p w14:paraId="4312E31F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69FF833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02019180" w14:textId="77777777" w:rsidR="006E0110" w:rsidRDefault="00A108C3">
            <w:r>
              <w:t>932400</w:t>
            </w:r>
          </w:p>
        </w:tc>
      </w:tr>
      <w:tr w:rsidR="006E0110" w14:paraId="633C7BA2" w14:textId="77777777">
        <w:tc>
          <w:tcPr>
            <w:tcW w:w="2160" w:type="dxa"/>
          </w:tcPr>
          <w:p w14:paraId="1B581FCA" w14:textId="77777777" w:rsidR="006E0110" w:rsidRDefault="00A108C3">
            <w:r>
              <w:t>STREET_NO</w:t>
            </w:r>
          </w:p>
        </w:tc>
        <w:tc>
          <w:tcPr>
            <w:tcW w:w="2160" w:type="dxa"/>
          </w:tcPr>
          <w:p w14:paraId="1EC85543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067BACC2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519F318B" w14:textId="77777777" w:rsidR="006E0110" w:rsidRDefault="00A108C3">
            <w:r>
              <w:t>932400</w:t>
            </w:r>
          </w:p>
        </w:tc>
      </w:tr>
      <w:tr w:rsidR="006E0110" w14:paraId="72FA573F" w14:textId="77777777">
        <w:tc>
          <w:tcPr>
            <w:tcW w:w="2160" w:type="dxa"/>
          </w:tcPr>
          <w:p w14:paraId="225FE366" w14:textId="77777777" w:rsidR="006E0110" w:rsidRDefault="00A108C3">
            <w:r>
              <w:t>STREET_DIRECTION</w:t>
            </w:r>
          </w:p>
        </w:tc>
        <w:tc>
          <w:tcPr>
            <w:tcW w:w="2160" w:type="dxa"/>
          </w:tcPr>
          <w:p w14:paraId="53A388F6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3CA1517" w14:textId="77777777" w:rsidR="006E0110" w:rsidRDefault="00A108C3">
            <w:r>
              <w:t>932396</w:t>
            </w:r>
          </w:p>
        </w:tc>
        <w:tc>
          <w:tcPr>
            <w:tcW w:w="2160" w:type="dxa"/>
          </w:tcPr>
          <w:p w14:paraId="3A97F763" w14:textId="77777777" w:rsidR="006E0110" w:rsidRDefault="00A108C3">
            <w:r>
              <w:t>932400</w:t>
            </w:r>
          </w:p>
        </w:tc>
      </w:tr>
      <w:tr w:rsidR="006E0110" w14:paraId="4EAE3756" w14:textId="77777777">
        <w:tc>
          <w:tcPr>
            <w:tcW w:w="2160" w:type="dxa"/>
          </w:tcPr>
          <w:p w14:paraId="08F1F444" w14:textId="77777777" w:rsidR="006E0110" w:rsidRDefault="00A108C3">
            <w:r>
              <w:t>STREET_NAME</w:t>
            </w:r>
          </w:p>
        </w:tc>
        <w:tc>
          <w:tcPr>
            <w:tcW w:w="2160" w:type="dxa"/>
          </w:tcPr>
          <w:p w14:paraId="4534893A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0B815C93" w14:textId="77777777" w:rsidR="006E0110" w:rsidRDefault="00A108C3">
            <w:r>
              <w:t>932399</w:t>
            </w:r>
          </w:p>
        </w:tc>
        <w:tc>
          <w:tcPr>
            <w:tcW w:w="2160" w:type="dxa"/>
          </w:tcPr>
          <w:p w14:paraId="7CC93975" w14:textId="77777777" w:rsidR="006E0110" w:rsidRDefault="00A108C3">
            <w:r>
              <w:t>932400</w:t>
            </w:r>
          </w:p>
        </w:tc>
      </w:tr>
      <w:tr w:rsidR="006E0110" w14:paraId="134F7944" w14:textId="77777777">
        <w:tc>
          <w:tcPr>
            <w:tcW w:w="2160" w:type="dxa"/>
          </w:tcPr>
          <w:p w14:paraId="0C8DC592" w14:textId="77777777" w:rsidR="006E0110" w:rsidRDefault="00A108C3">
            <w:r>
              <w:t>BEAT_OF_OCCURRENCE</w:t>
            </w:r>
          </w:p>
        </w:tc>
        <w:tc>
          <w:tcPr>
            <w:tcW w:w="2160" w:type="dxa"/>
          </w:tcPr>
          <w:p w14:paraId="35E13806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1C2F0AAF" w14:textId="77777777" w:rsidR="006E0110" w:rsidRDefault="00A108C3">
            <w:r>
              <w:t>932395</w:t>
            </w:r>
          </w:p>
        </w:tc>
        <w:tc>
          <w:tcPr>
            <w:tcW w:w="2160" w:type="dxa"/>
          </w:tcPr>
          <w:p w14:paraId="53B9A082" w14:textId="77777777" w:rsidR="006E0110" w:rsidRDefault="00A108C3">
            <w:r>
              <w:t>932400</w:t>
            </w:r>
          </w:p>
        </w:tc>
      </w:tr>
      <w:tr w:rsidR="006E0110" w14:paraId="3F19BE44" w14:textId="77777777">
        <w:tc>
          <w:tcPr>
            <w:tcW w:w="2160" w:type="dxa"/>
          </w:tcPr>
          <w:p w14:paraId="6AEBD79A" w14:textId="77777777" w:rsidR="006E0110" w:rsidRDefault="00A108C3">
            <w:r>
              <w:t>PHOTOS_TAKEN_I</w:t>
            </w:r>
          </w:p>
        </w:tc>
        <w:tc>
          <w:tcPr>
            <w:tcW w:w="2160" w:type="dxa"/>
          </w:tcPr>
          <w:p w14:paraId="74BB2E19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BE4585D" w14:textId="77777777" w:rsidR="006E0110" w:rsidRDefault="00A108C3">
            <w:r>
              <w:t>12903</w:t>
            </w:r>
          </w:p>
        </w:tc>
        <w:tc>
          <w:tcPr>
            <w:tcW w:w="2160" w:type="dxa"/>
          </w:tcPr>
          <w:p w14:paraId="121EB530" w14:textId="77777777" w:rsidR="006E0110" w:rsidRDefault="00A108C3">
            <w:r>
              <w:t>932400</w:t>
            </w:r>
          </w:p>
        </w:tc>
      </w:tr>
      <w:tr w:rsidR="006E0110" w14:paraId="36D1573C" w14:textId="77777777">
        <w:tc>
          <w:tcPr>
            <w:tcW w:w="2160" w:type="dxa"/>
          </w:tcPr>
          <w:p w14:paraId="59A509A6" w14:textId="77777777" w:rsidR="006E0110" w:rsidRDefault="00A108C3">
            <w:r>
              <w:t>STATEMENTS_TAKEN_I</w:t>
            </w:r>
          </w:p>
        </w:tc>
        <w:tc>
          <w:tcPr>
            <w:tcW w:w="2160" w:type="dxa"/>
          </w:tcPr>
          <w:p w14:paraId="2B700211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030C1B13" w14:textId="77777777" w:rsidR="006E0110" w:rsidRDefault="00A108C3">
            <w:r>
              <w:t>21721</w:t>
            </w:r>
          </w:p>
        </w:tc>
        <w:tc>
          <w:tcPr>
            <w:tcW w:w="2160" w:type="dxa"/>
          </w:tcPr>
          <w:p w14:paraId="027753AA" w14:textId="77777777" w:rsidR="006E0110" w:rsidRDefault="00A108C3">
            <w:r>
              <w:t>932400</w:t>
            </w:r>
          </w:p>
        </w:tc>
      </w:tr>
      <w:tr w:rsidR="006E0110" w14:paraId="2D9F5E98" w14:textId="77777777">
        <w:tc>
          <w:tcPr>
            <w:tcW w:w="2160" w:type="dxa"/>
          </w:tcPr>
          <w:p w14:paraId="180C654C" w14:textId="77777777" w:rsidR="006E0110" w:rsidRDefault="00A108C3">
            <w:r>
              <w:t>DOORING_I</w:t>
            </w:r>
          </w:p>
        </w:tc>
        <w:tc>
          <w:tcPr>
            <w:tcW w:w="2160" w:type="dxa"/>
          </w:tcPr>
          <w:p w14:paraId="2E96D1E7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6AFF54B8" w14:textId="77777777" w:rsidR="006E0110" w:rsidRDefault="00A108C3">
            <w:r>
              <w:t>2912</w:t>
            </w:r>
          </w:p>
        </w:tc>
        <w:tc>
          <w:tcPr>
            <w:tcW w:w="2160" w:type="dxa"/>
          </w:tcPr>
          <w:p w14:paraId="606213D3" w14:textId="77777777" w:rsidR="006E0110" w:rsidRDefault="00A108C3">
            <w:r>
              <w:t>932400</w:t>
            </w:r>
          </w:p>
        </w:tc>
      </w:tr>
      <w:tr w:rsidR="006E0110" w14:paraId="24E0C1C7" w14:textId="77777777">
        <w:tc>
          <w:tcPr>
            <w:tcW w:w="2160" w:type="dxa"/>
          </w:tcPr>
          <w:p w14:paraId="55FCB7FF" w14:textId="77777777" w:rsidR="006E0110" w:rsidRDefault="00A108C3">
            <w:r>
              <w:t>WORK_ZONE_I</w:t>
            </w:r>
          </w:p>
        </w:tc>
        <w:tc>
          <w:tcPr>
            <w:tcW w:w="2160" w:type="dxa"/>
          </w:tcPr>
          <w:p w14:paraId="5B2B961D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322AC6A1" w14:textId="77777777" w:rsidR="006E0110" w:rsidRDefault="00A108C3">
            <w:r>
              <w:t>5124</w:t>
            </w:r>
          </w:p>
        </w:tc>
        <w:tc>
          <w:tcPr>
            <w:tcW w:w="2160" w:type="dxa"/>
          </w:tcPr>
          <w:p w14:paraId="2E12DE23" w14:textId="77777777" w:rsidR="006E0110" w:rsidRDefault="00A108C3">
            <w:r>
              <w:t>932400</w:t>
            </w:r>
          </w:p>
        </w:tc>
      </w:tr>
      <w:tr w:rsidR="006E0110" w14:paraId="490DE371" w14:textId="77777777">
        <w:tc>
          <w:tcPr>
            <w:tcW w:w="2160" w:type="dxa"/>
          </w:tcPr>
          <w:p w14:paraId="5D76B9B2" w14:textId="77777777" w:rsidR="006E0110" w:rsidRDefault="00A108C3">
            <w:r>
              <w:t>WORK_ZONE_TYPE</w:t>
            </w:r>
          </w:p>
        </w:tc>
        <w:tc>
          <w:tcPr>
            <w:tcW w:w="2160" w:type="dxa"/>
          </w:tcPr>
          <w:p w14:paraId="2EBEC9AA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684B5D17" w14:textId="77777777" w:rsidR="006E0110" w:rsidRDefault="00A108C3">
            <w:r>
              <w:t>3941</w:t>
            </w:r>
          </w:p>
        </w:tc>
        <w:tc>
          <w:tcPr>
            <w:tcW w:w="2160" w:type="dxa"/>
          </w:tcPr>
          <w:p w14:paraId="2E3F2F7F" w14:textId="77777777" w:rsidR="006E0110" w:rsidRDefault="00A108C3">
            <w:r>
              <w:t>932400</w:t>
            </w:r>
          </w:p>
        </w:tc>
      </w:tr>
      <w:tr w:rsidR="006E0110" w14:paraId="0DA23059" w14:textId="77777777">
        <w:tc>
          <w:tcPr>
            <w:tcW w:w="2160" w:type="dxa"/>
          </w:tcPr>
          <w:p w14:paraId="34DB4AC1" w14:textId="77777777" w:rsidR="006E0110" w:rsidRDefault="00A108C3">
            <w:r>
              <w:t>WORKERS_PRESENT_I</w:t>
            </w:r>
          </w:p>
        </w:tc>
        <w:tc>
          <w:tcPr>
            <w:tcW w:w="2160" w:type="dxa"/>
          </w:tcPr>
          <w:p w14:paraId="5BCFACBF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9230509" w14:textId="77777777" w:rsidR="006E0110" w:rsidRDefault="00A108C3">
            <w:r>
              <w:t>1319</w:t>
            </w:r>
          </w:p>
        </w:tc>
        <w:tc>
          <w:tcPr>
            <w:tcW w:w="2160" w:type="dxa"/>
          </w:tcPr>
          <w:p w14:paraId="5F850874" w14:textId="77777777" w:rsidR="006E0110" w:rsidRDefault="00A108C3">
            <w:r>
              <w:t>932400</w:t>
            </w:r>
          </w:p>
        </w:tc>
      </w:tr>
      <w:tr w:rsidR="006E0110" w14:paraId="6866B7F0" w14:textId="77777777">
        <w:tc>
          <w:tcPr>
            <w:tcW w:w="2160" w:type="dxa"/>
          </w:tcPr>
          <w:p w14:paraId="22257085" w14:textId="77777777" w:rsidR="006E0110" w:rsidRDefault="00A108C3">
            <w:r>
              <w:t>NUM_UNITS</w:t>
            </w:r>
          </w:p>
        </w:tc>
        <w:tc>
          <w:tcPr>
            <w:tcW w:w="2160" w:type="dxa"/>
          </w:tcPr>
          <w:p w14:paraId="115A5BE9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5284B8F5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48B87B80" w14:textId="77777777" w:rsidR="006E0110" w:rsidRDefault="00A108C3">
            <w:r>
              <w:t>932400</w:t>
            </w:r>
          </w:p>
        </w:tc>
      </w:tr>
      <w:tr w:rsidR="006E0110" w14:paraId="6A6BABCC" w14:textId="77777777">
        <w:tc>
          <w:tcPr>
            <w:tcW w:w="2160" w:type="dxa"/>
          </w:tcPr>
          <w:p w14:paraId="47AB553E" w14:textId="77777777" w:rsidR="006E0110" w:rsidRDefault="00A108C3">
            <w:r>
              <w:t>MOST_SEVERE_INJURY</w:t>
            </w:r>
          </w:p>
        </w:tc>
        <w:tc>
          <w:tcPr>
            <w:tcW w:w="2160" w:type="dxa"/>
          </w:tcPr>
          <w:p w14:paraId="12F20A50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6A8249EB" w14:textId="77777777" w:rsidR="006E0110" w:rsidRDefault="00A108C3">
            <w:r>
              <w:t>930352</w:t>
            </w:r>
          </w:p>
        </w:tc>
        <w:tc>
          <w:tcPr>
            <w:tcW w:w="2160" w:type="dxa"/>
          </w:tcPr>
          <w:p w14:paraId="235AB8AE" w14:textId="77777777" w:rsidR="006E0110" w:rsidRDefault="00A108C3">
            <w:r>
              <w:t>932400</w:t>
            </w:r>
          </w:p>
        </w:tc>
      </w:tr>
      <w:tr w:rsidR="006E0110" w14:paraId="750EDA91" w14:textId="77777777">
        <w:tc>
          <w:tcPr>
            <w:tcW w:w="2160" w:type="dxa"/>
          </w:tcPr>
          <w:p w14:paraId="3FAAA0FA" w14:textId="77777777" w:rsidR="006E0110" w:rsidRDefault="00A108C3">
            <w:r>
              <w:t>INJURIES_TOTAL</w:t>
            </w:r>
          </w:p>
        </w:tc>
        <w:tc>
          <w:tcPr>
            <w:tcW w:w="2160" w:type="dxa"/>
          </w:tcPr>
          <w:p w14:paraId="0FEE77EE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4A7BA885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04FCE5F7" w14:textId="77777777" w:rsidR="006E0110" w:rsidRDefault="00A108C3">
            <w:r>
              <w:t>932400</w:t>
            </w:r>
          </w:p>
        </w:tc>
      </w:tr>
      <w:tr w:rsidR="006E0110" w14:paraId="7F024918" w14:textId="77777777">
        <w:tc>
          <w:tcPr>
            <w:tcW w:w="2160" w:type="dxa"/>
          </w:tcPr>
          <w:p w14:paraId="55E3E276" w14:textId="77777777" w:rsidR="006E0110" w:rsidRDefault="00A108C3">
            <w:r>
              <w:t>INJURIES_FATAL</w:t>
            </w:r>
          </w:p>
        </w:tc>
        <w:tc>
          <w:tcPr>
            <w:tcW w:w="2160" w:type="dxa"/>
          </w:tcPr>
          <w:p w14:paraId="2273B763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4C4F27BB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13B417D0" w14:textId="77777777" w:rsidR="006E0110" w:rsidRDefault="00A108C3">
            <w:r>
              <w:t>932400</w:t>
            </w:r>
          </w:p>
        </w:tc>
      </w:tr>
      <w:tr w:rsidR="006E0110" w14:paraId="6D6DE0BB" w14:textId="77777777">
        <w:tc>
          <w:tcPr>
            <w:tcW w:w="2160" w:type="dxa"/>
          </w:tcPr>
          <w:p w14:paraId="15BB2950" w14:textId="77777777" w:rsidR="006E0110" w:rsidRDefault="00A108C3">
            <w:r>
              <w:t>INJURIES_INCAPACITATING</w:t>
            </w:r>
          </w:p>
        </w:tc>
        <w:tc>
          <w:tcPr>
            <w:tcW w:w="2160" w:type="dxa"/>
          </w:tcPr>
          <w:p w14:paraId="482CA4D3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73BC066B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0F4F39ED" w14:textId="77777777" w:rsidR="006E0110" w:rsidRDefault="00A108C3">
            <w:r>
              <w:t>932400</w:t>
            </w:r>
          </w:p>
        </w:tc>
      </w:tr>
      <w:tr w:rsidR="006E0110" w14:paraId="55A8A1E0" w14:textId="77777777">
        <w:tc>
          <w:tcPr>
            <w:tcW w:w="2160" w:type="dxa"/>
          </w:tcPr>
          <w:p w14:paraId="2B536982" w14:textId="77777777" w:rsidR="006E0110" w:rsidRDefault="00A108C3">
            <w:r>
              <w:t>INJURIES_NON_INCAPACITATING</w:t>
            </w:r>
          </w:p>
        </w:tc>
        <w:tc>
          <w:tcPr>
            <w:tcW w:w="2160" w:type="dxa"/>
          </w:tcPr>
          <w:p w14:paraId="3A037891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3235326F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3DDCAB69" w14:textId="77777777" w:rsidR="006E0110" w:rsidRDefault="00A108C3">
            <w:r>
              <w:t>932400</w:t>
            </w:r>
          </w:p>
        </w:tc>
      </w:tr>
      <w:tr w:rsidR="006E0110" w14:paraId="70DFED29" w14:textId="77777777">
        <w:tc>
          <w:tcPr>
            <w:tcW w:w="2160" w:type="dxa"/>
          </w:tcPr>
          <w:p w14:paraId="4156FA32" w14:textId="77777777" w:rsidR="006E0110" w:rsidRDefault="00A108C3">
            <w:r>
              <w:t>INJURIES_REPORTED_NOT_EVIDENT</w:t>
            </w:r>
          </w:p>
        </w:tc>
        <w:tc>
          <w:tcPr>
            <w:tcW w:w="2160" w:type="dxa"/>
          </w:tcPr>
          <w:p w14:paraId="40C9389D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028DC0D2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132AED57" w14:textId="77777777" w:rsidR="006E0110" w:rsidRDefault="00A108C3">
            <w:r>
              <w:t>932400</w:t>
            </w:r>
          </w:p>
        </w:tc>
      </w:tr>
      <w:tr w:rsidR="006E0110" w14:paraId="2649A81E" w14:textId="77777777">
        <w:tc>
          <w:tcPr>
            <w:tcW w:w="2160" w:type="dxa"/>
          </w:tcPr>
          <w:p w14:paraId="599A2478" w14:textId="77777777" w:rsidR="006E0110" w:rsidRDefault="00A108C3">
            <w:r>
              <w:t>INJURIES_NO_INDICATION</w:t>
            </w:r>
          </w:p>
        </w:tc>
        <w:tc>
          <w:tcPr>
            <w:tcW w:w="2160" w:type="dxa"/>
          </w:tcPr>
          <w:p w14:paraId="09760310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0F602CC5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77A23EA1" w14:textId="77777777" w:rsidR="006E0110" w:rsidRDefault="00A108C3">
            <w:r>
              <w:t>932400</w:t>
            </w:r>
          </w:p>
        </w:tc>
      </w:tr>
      <w:tr w:rsidR="006E0110" w14:paraId="6CA8BCC2" w14:textId="77777777">
        <w:tc>
          <w:tcPr>
            <w:tcW w:w="2160" w:type="dxa"/>
          </w:tcPr>
          <w:p w14:paraId="72C343AA" w14:textId="77777777" w:rsidR="006E0110" w:rsidRDefault="00A108C3">
            <w:r>
              <w:t>INJURIES_UNKNOWN</w:t>
            </w:r>
          </w:p>
        </w:tc>
        <w:tc>
          <w:tcPr>
            <w:tcW w:w="2160" w:type="dxa"/>
          </w:tcPr>
          <w:p w14:paraId="4807B683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6AF18CD7" w14:textId="77777777" w:rsidR="006E0110" w:rsidRDefault="00A108C3">
            <w:r>
              <w:t>930366</w:t>
            </w:r>
          </w:p>
        </w:tc>
        <w:tc>
          <w:tcPr>
            <w:tcW w:w="2160" w:type="dxa"/>
          </w:tcPr>
          <w:p w14:paraId="4FB4F85C" w14:textId="77777777" w:rsidR="006E0110" w:rsidRDefault="00A108C3">
            <w:r>
              <w:t>932400</w:t>
            </w:r>
          </w:p>
        </w:tc>
      </w:tr>
      <w:tr w:rsidR="006E0110" w14:paraId="58366091" w14:textId="77777777">
        <w:tc>
          <w:tcPr>
            <w:tcW w:w="2160" w:type="dxa"/>
          </w:tcPr>
          <w:p w14:paraId="205E486D" w14:textId="77777777" w:rsidR="006E0110" w:rsidRDefault="00A108C3">
            <w:r>
              <w:t>CRASH_HOUR</w:t>
            </w:r>
          </w:p>
        </w:tc>
        <w:tc>
          <w:tcPr>
            <w:tcW w:w="2160" w:type="dxa"/>
          </w:tcPr>
          <w:p w14:paraId="5C0D5171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05FA3FB6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6C6ACC8E" w14:textId="77777777" w:rsidR="006E0110" w:rsidRDefault="00A108C3">
            <w:r>
              <w:t>932400</w:t>
            </w:r>
          </w:p>
        </w:tc>
      </w:tr>
      <w:tr w:rsidR="006E0110" w14:paraId="6D1D7208" w14:textId="77777777">
        <w:tc>
          <w:tcPr>
            <w:tcW w:w="2160" w:type="dxa"/>
          </w:tcPr>
          <w:p w14:paraId="3923739E" w14:textId="77777777" w:rsidR="006E0110" w:rsidRDefault="00A108C3">
            <w:r>
              <w:lastRenderedPageBreak/>
              <w:t>CRASH_DAY_OF_WEEK</w:t>
            </w:r>
          </w:p>
        </w:tc>
        <w:tc>
          <w:tcPr>
            <w:tcW w:w="2160" w:type="dxa"/>
          </w:tcPr>
          <w:p w14:paraId="20173F2E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36DF85D4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381DDFBF" w14:textId="77777777" w:rsidR="006E0110" w:rsidRDefault="00A108C3">
            <w:r>
              <w:t>932400</w:t>
            </w:r>
          </w:p>
        </w:tc>
      </w:tr>
      <w:tr w:rsidR="006E0110" w14:paraId="4293BAD5" w14:textId="77777777">
        <w:tc>
          <w:tcPr>
            <w:tcW w:w="2160" w:type="dxa"/>
          </w:tcPr>
          <w:p w14:paraId="1DACA055" w14:textId="77777777" w:rsidR="006E0110" w:rsidRDefault="00A108C3">
            <w:r>
              <w:t>CRASH_MONTH</w:t>
            </w:r>
          </w:p>
        </w:tc>
        <w:tc>
          <w:tcPr>
            <w:tcW w:w="2160" w:type="dxa"/>
          </w:tcPr>
          <w:p w14:paraId="028FA770" w14:textId="77777777" w:rsidR="006E0110" w:rsidRDefault="00A108C3">
            <w:r>
              <w:t>int64</w:t>
            </w:r>
          </w:p>
        </w:tc>
        <w:tc>
          <w:tcPr>
            <w:tcW w:w="2160" w:type="dxa"/>
          </w:tcPr>
          <w:p w14:paraId="5C171CE6" w14:textId="77777777" w:rsidR="006E0110" w:rsidRDefault="00A108C3">
            <w:r>
              <w:t>932400</w:t>
            </w:r>
          </w:p>
        </w:tc>
        <w:tc>
          <w:tcPr>
            <w:tcW w:w="2160" w:type="dxa"/>
          </w:tcPr>
          <w:p w14:paraId="7DBC79A5" w14:textId="77777777" w:rsidR="006E0110" w:rsidRDefault="00A108C3">
            <w:r>
              <w:t>932400</w:t>
            </w:r>
          </w:p>
        </w:tc>
      </w:tr>
      <w:tr w:rsidR="006E0110" w14:paraId="09CBE309" w14:textId="77777777">
        <w:tc>
          <w:tcPr>
            <w:tcW w:w="2160" w:type="dxa"/>
          </w:tcPr>
          <w:p w14:paraId="38735C04" w14:textId="77777777" w:rsidR="006E0110" w:rsidRDefault="00A108C3">
            <w:r>
              <w:t>LATITUDE</w:t>
            </w:r>
          </w:p>
        </w:tc>
        <w:tc>
          <w:tcPr>
            <w:tcW w:w="2160" w:type="dxa"/>
          </w:tcPr>
          <w:p w14:paraId="3C9DC8BD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0C2AD8D9" w14:textId="77777777" w:rsidR="006E0110" w:rsidRDefault="00A108C3">
            <w:r>
              <w:t>925527</w:t>
            </w:r>
          </w:p>
        </w:tc>
        <w:tc>
          <w:tcPr>
            <w:tcW w:w="2160" w:type="dxa"/>
          </w:tcPr>
          <w:p w14:paraId="62CDBCAB" w14:textId="77777777" w:rsidR="006E0110" w:rsidRDefault="00A108C3">
            <w:r>
              <w:t>932400</w:t>
            </w:r>
          </w:p>
        </w:tc>
      </w:tr>
      <w:tr w:rsidR="006E0110" w14:paraId="40DAB356" w14:textId="77777777">
        <w:tc>
          <w:tcPr>
            <w:tcW w:w="2160" w:type="dxa"/>
          </w:tcPr>
          <w:p w14:paraId="6DD18DDC" w14:textId="77777777" w:rsidR="006E0110" w:rsidRDefault="00A108C3">
            <w:r>
              <w:t>LONGITUDE</w:t>
            </w:r>
          </w:p>
        </w:tc>
        <w:tc>
          <w:tcPr>
            <w:tcW w:w="2160" w:type="dxa"/>
          </w:tcPr>
          <w:p w14:paraId="1B3C169A" w14:textId="77777777" w:rsidR="006E0110" w:rsidRDefault="00A108C3">
            <w:r>
              <w:t>float64</w:t>
            </w:r>
          </w:p>
        </w:tc>
        <w:tc>
          <w:tcPr>
            <w:tcW w:w="2160" w:type="dxa"/>
          </w:tcPr>
          <w:p w14:paraId="6B3BD827" w14:textId="77777777" w:rsidR="006E0110" w:rsidRDefault="00A108C3">
            <w:r>
              <w:t>925527</w:t>
            </w:r>
          </w:p>
        </w:tc>
        <w:tc>
          <w:tcPr>
            <w:tcW w:w="2160" w:type="dxa"/>
          </w:tcPr>
          <w:p w14:paraId="71E03192" w14:textId="77777777" w:rsidR="006E0110" w:rsidRDefault="00A108C3">
            <w:r>
              <w:t>932400</w:t>
            </w:r>
          </w:p>
        </w:tc>
      </w:tr>
      <w:tr w:rsidR="006E0110" w14:paraId="6DB36968" w14:textId="77777777">
        <w:tc>
          <w:tcPr>
            <w:tcW w:w="2160" w:type="dxa"/>
          </w:tcPr>
          <w:p w14:paraId="211EC97A" w14:textId="77777777" w:rsidR="006E0110" w:rsidRDefault="00A108C3">
            <w:r>
              <w:t>LOCATION</w:t>
            </w:r>
          </w:p>
        </w:tc>
        <w:tc>
          <w:tcPr>
            <w:tcW w:w="2160" w:type="dxa"/>
          </w:tcPr>
          <w:p w14:paraId="352421FE" w14:textId="77777777" w:rsidR="006E0110" w:rsidRDefault="00A108C3">
            <w:r>
              <w:t>object</w:t>
            </w:r>
          </w:p>
        </w:tc>
        <w:tc>
          <w:tcPr>
            <w:tcW w:w="2160" w:type="dxa"/>
          </w:tcPr>
          <w:p w14:paraId="4638CA7D" w14:textId="77777777" w:rsidR="006E0110" w:rsidRDefault="00A108C3">
            <w:r>
              <w:t>925527</w:t>
            </w:r>
          </w:p>
        </w:tc>
        <w:tc>
          <w:tcPr>
            <w:tcW w:w="2160" w:type="dxa"/>
          </w:tcPr>
          <w:p w14:paraId="0BBD069D" w14:textId="77777777" w:rsidR="006E0110" w:rsidRDefault="00A108C3">
            <w:r>
              <w:t>932400</w:t>
            </w:r>
          </w:p>
        </w:tc>
      </w:tr>
    </w:tbl>
    <w:p w14:paraId="16DFB9B6" w14:textId="77777777" w:rsidR="00A108C3" w:rsidRDefault="00A108C3"/>
    <w:p w14:paraId="5545B19C" w14:textId="77777777" w:rsidR="004820B3" w:rsidRDefault="004820B3"/>
    <w:p w14:paraId="16F31D52" w14:textId="77777777" w:rsidR="004820B3" w:rsidRPr="004820B3" w:rsidRDefault="004820B3" w:rsidP="004820B3">
      <w:pPr>
        <w:rPr>
          <w:lang w:val="it-IT"/>
        </w:rPr>
      </w:pPr>
      <w:r w:rsidRPr="004820B3">
        <w:rPr>
          <w:rFonts w:ascii="Segoe UI Emoji" w:hAnsi="Segoe UI Emoji" w:cs="Segoe UI Emoji"/>
          <w:lang w:val="it-IT"/>
        </w:rPr>
        <w:t>🧾</w:t>
      </w:r>
      <w:r w:rsidRPr="004820B3">
        <w:rPr>
          <w:lang w:val="it-IT"/>
        </w:rPr>
        <w:t xml:space="preserve"> Informazioni generali sull'incidente</w:t>
      </w:r>
      <w:r w:rsidRPr="004820B3">
        <w:rPr>
          <w:lang w:val="it-IT"/>
        </w:rPr>
        <w:br/>
        <w:t>CRASH_RECORD_ID: ID unico del sinistro</w:t>
      </w:r>
      <w:r w:rsidRPr="004820B3">
        <w:rPr>
          <w:lang w:val="it-IT"/>
        </w:rPr>
        <w:br/>
        <w:t>CRASH_DATE_EST_I: Data stimata dell'incidente, usata quando l'incidente è stato segnalato in ritardo.</w:t>
      </w:r>
      <w:r w:rsidRPr="004820B3">
        <w:rPr>
          <w:lang w:val="it-IT"/>
        </w:rPr>
        <w:br/>
        <w:t>CRASH_DATE: Data e ora effettive dell'incidente, come registrate dall’agente.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🚦</w:t>
      </w:r>
      <w:r w:rsidRPr="004820B3">
        <w:rPr>
          <w:lang w:val="it-IT"/>
        </w:rPr>
        <w:t xml:space="preserve"> Condizioni e ambiente</w:t>
      </w:r>
      <w:r w:rsidRPr="004820B3">
        <w:rPr>
          <w:lang w:val="it-IT"/>
        </w:rPr>
        <w:br/>
        <w:t>POSTED_SPEED_LIMIT: Limite di velocità segnalato.</w:t>
      </w:r>
      <w:r w:rsidRPr="004820B3">
        <w:rPr>
          <w:lang w:val="it-IT"/>
        </w:rPr>
        <w:br/>
        <w:t>TRAFFIC_CONTROL_DEVICE: Tipo di dispositivo di controllo del traffico (es. semaforo, segnale).</w:t>
      </w:r>
      <w:r w:rsidRPr="004820B3">
        <w:rPr>
          <w:lang w:val="it-IT"/>
        </w:rPr>
        <w:br/>
        <w:t>DEVICE_CONDITION: Condizione del dispositivo di controllo del traffico.</w:t>
      </w:r>
      <w:r w:rsidRPr="004820B3">
        <w:rPr>
          <w:lang w:val="it-IT"/>
        </w:rPr>
        <w:br/>
        <w:t>WEATHER_CONDITION: Condizioni meteo al momento dell'incidente.</w:t>
      </w:r>
      <w:r w:rsidRPr="004820B3">
        <w:rPr>
          <w:lang w:val="it-IT"/>
        </w:rPr>
        <w:br/>
        <w:t>LIGHTING_CONDITION: Condizioni di luce (giorno, notte, ecc.).</w:t>
      </w:r>
      <w:r w:rsidRPr="004820B3">
        <w:rPr>
          <w:lang w:val="it-IT"/>
        </w:rPr>
        <w:br/>
        <w:t>FIRST_CRASH_TYPE: Tipo di impatto iniziale.</w:t>
      </w:r>
      <w:r w:rsidRPr="004820B3">
        <w:rPr>
          <w:lang w:val="it-IT"/>
        </w:rPr>
        <w:br/>
        <w:t>TRAFFICWAY_TYPE: Tipo di strada o carreggiata.</w:t>
      </w:r>
      <w:r w:rsidRPr="004820B3">
        <w:rPr>
          <w:lang w:val="it-IT"/>
        </w:rPr>
        <w:br/>
        <w:t>LANE_CNT: Numero totale di corsie disponibili (esclusi gli svincoli).</w:t>
      </w:r>
      <w:r w:rsidRPr="004820B3">
        <w:rPr>
          <w:lang w:val="it-IT"/>
        </w:rPr>
        <w:br/>
        <w:t>ALIGNMENT: Allineamento della strada (dritta, curva, ecc.).</w:t>
      </w:r>
      <w:r w:rsidRPr="004820B3">
        <w:rPr>
          <w:lang w:val="it-IT"/>
        </w:rPr>
        <w:br/>
        <w:t>ROADWAY_SURFACE_COND: Condizione del manto stradale.</w:t>
      </w:r>
      <w:r w:rsidRPr="004820B3">
        <w:rPr>
          <w:lang w:val="it-IT"/>
        </w:rPr>
        <w:br/>
        <w:t>ROAD_DEFECT: Eventuali difetti della strada.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📋</w:t>
      </w:r>
      <w:r w:rsidRPr="004820B3">
        <w:rPr>
          <w:lang w:val="it-IT"/>
        </w:rPr>
        <w:t xml:space="preserve"> Dettagli amministrativi</w:t>
      </w:r>
      <w:r w:rsidRPr="004820B3">
        <w:rPr>
          <w:lang w:val="it-IT"/>
        </w:rPr>
        <w:br/>
        <w:t>REPORT_TYPE: Tipo di rapporto (in loco, in ufficio, modificato).</w:t>
      </w:r>
      <w:r w:rsidRPr="004820B3">
        <w:rPr>
          <w:lang w:val="it-IT"/>
        </w:rPr>
        <w:br/>
        <w:t>CRASH_TYPE: Classificazione generale dell'incidente (con o senza feriti).</w:t>
      </w:r>
      <w:r w:rsidRPr="004820B3">
        <w:rPr>
          <w:lang w:val="it-IT"/>
        </w:rPr>
        <w:br/>
        <w:t>INTERSECTION_RELATED_I: L'incidente ha coinvolto un'intersezione?</w:t>
      </w:r>
      <w:r w:rsidRPr="004820B3">
        <w:rPr>
          <w:lang w:val="it-IT"/>
        </w:rPr>
        <w:br/>
        <w:t>NOT_RIGHT_OF_WAY_I: È avvenuto fuori dalla proprietà pubblica?</w:t>
      </w:r>
      <w:r w:rsidRPr="004820B3">
        <w:rPr>
          <w:lang w:val="it-IT"/>
        </w:rPr>
        <w:br/>
        <w:t>HIT_AND_RUN_I: Il conducente è fuggito dopo l’incidente?</w:t>
      </w:r>
      <w:r w:rsidRPr="004820B3">
        <w:rPr>
          <w:lang w:val="it-IT"/>
        </w:rPr>
        <w:br/>
        <w:t>DAMAGE: Danno stimato osservato.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📆</w:t>
      </w:r>
      <w:r w:rsidRPr="004820B3">
        <w:rPr>
          <w:lang w:val="it-IT"/>
        </w:rPr>
        <w:t xml:space="preserve"> Date e cause</w:t>
      </w:r>
      <w:r w:rsidRPr="004820B3">
        <w:rPr>
          <w:lang w:val="it-IT"/>
        </w:rPr>
        <w:br/>
        <w:t>DATE_POLICE_NOTIFIED: Data in cui la polizia è stata avvisata.</w:t>
      </w:r>
      <w:r w:rsidRPr="004820B3">
        <w:rPr>
          <w:lang w:val="it-IT"/>
        </w:rPr>
        <w:br/>
        <w:t>PRIM_CONTRIBUTORY_CAUSE: Causa principale dell'incidente (giudizio dell’agente).</w:t>
      </w:r>
      <w:r w:rsidRPr="004820B3">
        <w:rPr>
          <w:lang w:val="it-IT"/>
        </w:rPr>
        <w:br/>
        <w:t>SEC_CONTRIBUTORY_CAUSE: Causa secondaria dell'incidente.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🗺️</w:t>
      </w:r>
      <w:r w:rsidRPr="004820B3">
        <w:rPr>
          <w:lang w:val="it-IT"/>
        </w:rPr>
        <w:t xml:space="preserve"> Localizzazione</w:t>
      </w:r>
      <w:r w:rsidRPr="004820B3">
        <w:rPr>
          <w:lang w:val="it-IT"/>
        </w:rPr>
        <w:br/>
        <w:t>STREET_NO: Numero civico dell'incidente.</w:t>
      </w:r>
      <w:r w:rsidRPr="004820B3">
        <w:rPr>
          <w:lang w:val="it-IT"/>
        </w:rPr>
        <w:br/>
      </w:r>
      <w:r w:rsidRPr="004820B3">
        <w:rPr>
          <w:lang w:val="it-IT"/>
        </w:rPr>
        <w:lastRenderedPageBreak/>
        <w:t>STREET_DIRECTION: Direzione della strada (N, E, S, W).</w:t>
      </w:r>
      <w:r w:rsidRPr="004820B3">
        <w:rPr>
          <w:lang w:val="it-IT"/>
        </w:rPr>
        <w:br/>
        <w:t>STREET_NAME: Nome della strada.</w:t>
      </w:r>
      <w:r w:rsidRPr="004820B3">
        <w:rPr>
          <w:lang w:val="it-IT"/>
        </w:rPr>
        <w:br/>
        <w:t>BEAT_OF_OCCURRENCE: Codice del distretto di pattuglia della polizia.</w:t>
      </w:r>
      <w:r w:rsidRPr="004820B3">
        <w:rPr>
          <w:lang w:val="it-IT"/>
        </w:rPr>
        <w:br/>
        <w:t>LATITUDE / LONGITUDE: Coordinate geografiche dell'incidente.</w:t>
      </w:r>
      <w:r w:rsidRPr="004820B3">
        <w:rPr>
          <w:lang w:val="it-IT"/>
        </w:rPr>
        <w:br/>
        <w:t>LOCATION: Posizione geografica per mappe o analisi GIS.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📸</w:t>
      </w:r>
      <w:r w:rsidRPr="004820B3">
        <w:rPr>
          <w:lang w:val="it-IT"/>
        </w:rPr>
        <w:t xml:space="preserve"> Documentazione</w:t>
      </w:r>
      <w:r w:rsidRPr="004820B3">
        <w:rPr>
          <w:lang w:val="it-IT"/>
        </w:rPr>
        <w:br/>
        <w:t>PHOTOS_TAKEN_I: Sono state scattate foto?</w:t>
      </w:r>
      <w:r w:rsidRPr="004820B3">
        <w:rPr>
          <w:lang w:val="it-IT"/>
        </w:rPr>
        <w:br/>
        <w:t>STATEMENTS_TAKEN_I: Sono state raccolte dichiarazioni?</w:t>
      </w:r>
      <w:r w:rsidRPr="004820B3">
        <w:rPr>
          <w:lang w:val="it-IT"/>
        </w:rPr>
        <w:br/>
        <w:t>DOORING_I: Coinvolto un veicolo che ha aperto la portiera colpendo un ciclista?</w:t>
      </w:r>
      <w:r w:rsidRPr="004820B3">
        <w:rPr>
          <w:lang w:val="it-IT"/>
        </w:rPr>
        <w:br/>
        <w:t>WORK_ZONE_I: L’incidente è avvenuto in una zona di lavoro?</w:t>
      </w:r>
      <w:r w:rsidRPr="004820B3">
        <w:rPr>
          <w:lang w:val="it-IT"/>
        </w:rPr>
        <w:br/>
        <w:t>WORK_ZONE_TYPE: Tipo di zona di lavoro.</w:t>
      </w:r>
      <w:r w:rsidRPr="004820B3">
        <w:rPr>
          <w:lang w:val="it-IT"/>
        </w:rPr>
        <w:br/>
        <w:t>WORKERS_PRESENT_I: Erano presenti operai?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🚗</w:t>
      </w:r>
      <w:r w:rsidRPr="004820B3">
        <w:rPr>
          <w:lang w:val="it-IT"/>
        </w:rPr>
        <w:t xml:space="preserve"> Unità coinvolte e danni</w:t>
      </w:r>
      <w:r w:rsidRPr="004820B3">
        <w:rPr>
          <w:lang w:val="it-IT"/>
        </w:rPr>
        <w:br/>
        <w:t>NUM_UNITS: Numero totale di unità coinvolte (auto, pedoni, ciclisti, ecc.).</w:t>
      </w:r>
      <w:r w:rsidRPr="004820B3">
        <w:rPr>
          <w:lang w:val="it-IT"/>
        </w:rPr>
        <w:br/>
        <w:t>MOST_SEVERE_INJURY: Peggior tipo di ferita tra tutti i soggetti coinvolti.</w:t>
      </w:r>
      <w:r w:rsidRPr="004820B3">
        <w:rPr>
          <w:lang w:val="it-IT"/>
        </w:rPr>
        <w:br/>
        <w:t>INJURIES_TOTAL: Numero totale di feriti (di ogni tipo).</w:t>
      </w:r>
      <w:r w:rsidRPr="004820B3">
        <w:rPr>
          <w:lang w:val="it-IT"/>
        </w:rPr>
        <w:br/>
        <w:t>INJURIES_FATAL: Numero di vittime.</w:t>
      </w:r>
      <w:r w:rsidRPr="004820B3">
        <w:rPr>
          <w:lang w:val="it-IT"/>
        </w:rPr>
        <w:br/>
        <w:t>INJURIES_INCAPACITATING: Feriti gravi/incapacitanti.</w:t>
      </w:r>
      <w:r w:rsidRPr="004820B3">
        <w:rPr>
          <w:lang w:val="it-IT"/>
        </w:rPr>
        <w:br/>
        <w:t>INJURIES_NON_INCAPACITATING: Feriti lievi visibili.</w:t>
      </w:r>
      <w:r w:rsidRPr="004820B3">
        <w:rPr>
          <w:lang w:val="it-IT"/>
        </w:rPr>
        <w:br/>
        <w:t>INJURIES_REPORTED_NOT_EVIDENT: Feriti possibili ma non evidenti.</w:t>
      </w:r>
      <w:r w:rsidRPr="004820B3">
        <w:rPr>
          <w:lang w:val="it-IT"/>
        </w:rPr>
        <w:br/>
        <w:t>INJURIES_NO_INDICATION: Nessun ferito.</w:t>
      </w:r>
      <w:r w:rsidRPr="004820B3">
        <w:rPr>
          <w:lang w:val="it-IT"/>
        </w:rPr>
        <w:br/>
        <w:t>INJURIES_UNKNOWN: Non è noto se ci siano feriti.</w:t>
      </w:r>
      <w:r w:rsidRPr="004820B3">
        <w:rPr>
          <w:lang w:val="it-IT"/>
        </w:rPr>
        <w:br/>
      </w:r>
      <w:r w:rsidRPr="004820B3">
        <w:rPr>
          <w:lang w:val="it-IT"/>
        </w:rPr>
        <w:br/>
      </w:r>
      <w:r w:rsidRPr="004820B3">
        <w:rPr>
          <w:rFonts w:ascii="Segoe UI Emoji" w:hAnsi="Segoe UI Emoji" w:cs="Segoe UI Emoji"/>
          <w:lang w:val="it-IT"/>
        </w:rPr>
        <w:t>📊</w:t>
      </w:r>
      <w:r w:rsidRPr="004820B3">
        <w:rPr>
          <w:lang w:val="it-IT"/>
        </w:rPr>
        <w:t xml:space="preserve"> Dettagli temporali</w:t>
      </w:r>
      <w:r w:rsidRPr="004820B3">
        <w:rPr>
          <w:lang w:val="it-IT"/>
        </w:rPr>
        <w:br/>
        <w:t>CRASH_HOUR: Ora del giorno in cui è avvenuto l'incidente.</w:t>
      </w:r>
      <w:r w:rsidRPr="004820B3">
        <w:rPr>
          <w:lang w:val="it-IT"/>
        </w:rPr>
        <w:br/>
        <w:t>CRASH_DAY_OF_WEEK: Giorno della settimana (1 = Domenica).</w:t>
      </w:r>
      <w:r w:rsidRPr="004820B3">
        <w:rPr>
          <w:lang w:val="it-IT"/>
        </w:rPr>
        <w:br/>
        <w:t>CRASH_MONTH: Mese dell’incidente</w:t>
      </w:r>
    </w:p>
    <w:p w14:paraId="50A6231A" w14:textId="77777777" w:rsidR="004820B3" w:rsidRDefault="004820B3"/>
    <w:sectPr w:rsidR="00482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1874034">
    <w:abstractNumId w:val="8"/>
  </w:num>
  <w:num w:numId="2" w16cid:durableId="316308091">
    <w:abstractNumId w:val="6"/>
  </w:num>
  <w:num w:numId="3" w16cid:durableId="1638949576">
    <w:abstractNumId w:val="5"/>
  </w:num>
  <w:num w:numId="4" w16cid:durableId="695080139">
    <w:abstractNumId w:val="4"/>
  </w:num>
  <w:num w:numId="5" w16cid:durableId="1707371909">
    <w:abstractNumId w:val="7"/>
  </w:num>
  <w:num w:numId="6" w16cid:durableId="780490630">
    <w:abstractNumId w:val="3"/>
  </w:num>
  <w:num w:numId="7" w16cid:durableId="399713925">
    <w:abstractNumId w:val="2"/>
  </w:num>
  <w:num w:numId="8" w16cid:durableId="57092074">
    <w:abstractNumId w:val="1"/>
  </w:num>
  <w:num w:numId="9" w16cid:durableId="198889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0635"/>
    <w:rsid w:val="0029639D"/>
    <w:rsid w:val="00326F90"/>
    <w:rsid w:val="004820B3"/>
    <w:rsid w:val="006E0110"/>
    <w:rsid w:val="00712965"/>
    <w:rsid w:val="00A108C3"/>
    <w:rsid w:val="00AA1D8D"/>
    <w:rsid w:val="00B47730"/>
    <w:rsid w:val="00C363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AD90"/>
  <w14:defaultImageDpi w14:val="300"/>
  <w15:docId w15:val="{9B9C4FD6-4061-4AE7-88EA-BDF6047E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Matteo Ghisu</cp:lastModifiedBy>
  <cp:revision>3</cp:revision>
  <dcterms:created xsi:type="dcterms:W3CDTF">2025-04-16T15:15:00Z</dcterms:created>
  <dcterms:modified xsi:type="dcterms:W3CDTF">2025-04-17T07:07:00Z</dcterms:modified>
  <cp:category/>
</cp:coreProperties>
</file>